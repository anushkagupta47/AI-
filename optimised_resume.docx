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ectionHeading"/>
        <w:jc w:val="left"/>
      </w:pPr>
      <w:r>
        <w:t>ANUSHKA GUPTA</w:t>
      </w:r>
    </w:p>
    <w:p>
      <w:r>
        <w:t>Lucknow, UP | P: +91 8601128465 | anushkag472004@gmail.com | LinkedIn | GitHub | Google Cloud | Learn</w:t>
      </w:r>
    </w:p>
    <w:p/>
    <w:p>
      <w:pPr>
        <w:pStyle w:val="SectionHeading"/>
        <w:jc w:val="left"/>
      </w:pPr>
      <w:r>
        <w:t>Summary</w:t>
      </w:r>
    </w:p>
    <w:p>
      <w:r>
        <w:t>Highly motivated and results-oriented Data Science and AI/ML student with proven experience in data analysis, machine learning model development, and project management.  Seeking a challenging entry-level role leveraging expertise in Python, NLP, and data visualization to contribute to innovative projects.</w:t>
      </w:r>
    </w:p>
    <w:p/>
    <w:p>
      <w:pPr>
        <w:pStyle w:val="SectionHeading"/>
        <w:jc w:val="left"/>
      </w:pPr>
      <w:r>
        <w:t>Skills</w:t>
      </w:r>
    </w:p>
    <w:p>
      <w:r>
        <w:t>Programming: Python (NumPy, Matplotlib, Pandas, Seaborn, GeoPandas, GDAL, API), SQL, JavaScript, HTML, CSS</w:t>
      </w:r>
    </w:p>
    <w:p>
      <w:r>
        <w:t>AI/ML:  Deep Learning, NLP, Generative AI, ChatGPT,  Amazon Q,  Machine Learning model development,  Feature Extraction,  Data Analysis</w:t>
      </w:r>
    </w:p>
    <w:p>
      <w:r>
        <w:t>Data Science: Data Exploration, Data Preprocessing, Data Cleaning, Data Visualization (Tableau, Power BI), Geospatial Analysis (GDAL, GeoPandas)</w:t>
      </w:r>
    </w:p>
    <w:p>
      <w:r>
        <w:t>Tools &amp; Platforms: Tableau, Power BI, Microsoft Office Suite, GitHub, Kaggle, Colab, Jupyter Notebooks, VS Code, Arduino</w:t>
      </w:r>
    </w:p>
    <w:p>
      <w:r>
        <w:t>Soft Skills: Project Management, Team Leadership, Critical Thinking, Problem-Solving, Communication, Empathetic Listening</w:t>
      </w:r>
    </w:p>
    <w:p/>
    <w:p>
      <w:pPr>
        <w:pStyle w:val="SectionHeading"/>
        <w:jc w:val="left"/>
      </w:pPr>
      <w:r>
        <w:t>Experience</w:t>
      </w:r>
    </w:p>
    <w:p>
      <w:r>
        <w:t>Deloitte Australia, Lucknow, UP</w:t>
      </w:r>
    </w:p>
    <w:p>
      <w:r>
        <w:t>Data Analytics Job Simulation (Forage) | July 2025</w:t>
      </w:r>
    </w:p>
    <w:p>
      <w:pPr>
        <w:pStyle w:val="ListBullet"/>
      </w:pPr>
      <w:r>
        <w:t>Completed a data analysis job simulation utilizing forensic technology.</w:t>
      </w:r>
    </w:p>
    <w:p>
      <w:pPr>
        <w:pStyle w:val="ListBullet"/>
      </w:pPr>
      <w:r>
        <w:t>Developed a data dashboard using Tableau to visualize key findings.</w:t>
      </w:r>
    </w:p>
    <w:p>
      <w:pPr>
        <w:pStyle w:val="ListBullet"/>
      </w:pPr>
      <w:r>
        <w:t>Performed data classification in Excel, deriving actionable business insights.</w:t>
      </w:r>
    </w:p>
    <w:p/>
    <w:p>
      <w:r>
        <w:t>Zidio Development, Bengaluru, Karnataka</w:t>
      </w:r>
    </w:p>
    <w:p>
      <w:r>
        <w:t>AI/ML Intern | July 2024 – Oct 2024</w:t>
      </w:r>
    </w:p>
    <w:p>
      <w:pPr>
        <w:pStyle w:val="ListBullet"/>
      </w:pPr>
      <w:r>
        <w:t>Developed a speech emotion recognition system using MFCCs and pitch analysis for real-time predictions.</w:t>
      </w:r>
    </w:p>
    <w:p>
      <w:pPr>
        <w:pStyle w:val="ListBullet"/>
      </w:pPr>
      <w:r>
        <w:t>Built a digit recognition system employing edge detection, HOG, and Zernike moments for feature extraction.</w:t>
      </w:r>
    </w:p>
    <w:p>
      <w:pPr>
        <w:pStyle w:val="ListBullet"/>
      </w:pPr>
      <w:r>
        <w:t>Designed and implemented a scalable recommendation system with enhanced security features.</w:t>
      </w:r>
    </w:p>
    <w:p/>
    <w:p>
      <w:r>
        <w:t>YBI Foundation, Lucknow, UP</w:t>
      </w:r>
    </w:p>
    <w:p>
      <w:r>
        <w:t>AI/ML Intern | June 2024 – July 2024</w:t>
      </w:r>
    </w:p>
    <w:p>
      <w:pPr>
        <w:pStyle w:val="ListBullet"/>
      </w:pPr>
      <w:r>
        <w:t>Predicted hill &amp; valley patterns and wine quality using machine learning models.</w:t>
      </w:r>
    </w:p>
    <w:p>
      <w:pPr>
        <w:pStyle w:val="ListBullet"/>
      </w:pPr>
      <w:r>
        <w:t>Improved model accuracy through data preprocessing and geospatial visualization.</w:t>
      </w:r>
    </w:p>
    <w:p/>
    <w:p>
      <w:r>
        <w:t>Cognifyz Technologies, AICTE, Lucknow, UP</w:t>
      </w:r>
    </w:p>
    <w:p>
      <w:r>
        <w:t>Data Science Intern | March 27, 2024 – April 27, 2024</w:t>
      </w:r>
    </w:p>
    <w:p>
      <w:pPr>
        <w:pStyle w:val="ListBullet"/>
      </w:pPr>
      <w:r>
        <w:t>Conducted restaurant analysis and modeling using geospatial visualization and correlation analysis.</w:t>
      </w:r>
    </w:p>
    <w:p>
      <w:pPr>
        <w:pStyle w:val="ListBullet"/>
      </w:pPr>
      <w:r>
        <w:t>Addressed class imbalance issues and performed comprehensive data preprocessing.</w:t>
      </w:r>
    </w:p>
    <w:p/>
    <w:p>
      <w:r>
        <w:t>CipherByte Technologies, Lucknow, UP</w:t>
      </w:r>
    </w:p>
    <w:p>
      <w:r>
        <w:t>Data Science Intern | March 18, 2024 – April 15, 2024</w:t>
      </w:r>
    </w:p>
    <w:p>
      <w:pPr>
        <w:pStyle w:val="ListBullet"/>
      </w:pPr>
      <w:r>
        <w:t>Developed an NLP-based spam email detection system.</w:t>
      </w:r>
    </w:p>
    <w:p>
      <w:pPr>
        <w:pStyle w:val="ListBullet"/>
      </w:pPr>
      <w:r>
        <w:t>Performed unemployment analysis using time series forecasting with Statsmodels.</w:t>
      </w:r>
    </w:p>
    <w:p/>
    <w:p>
      <w:r>
        <w:t>Oasis Infobyte, AICTE, Lucknow, UP</w:t>
      </w:r>
    </w:p>
    <w:p>
      <w:r>
        <w:t>Data Science Intern | March 1, 2024 – April 5, 2024</w:t>
      </w:r>
    </w:p>
    <w:p>
      <w:pPr>
        <w:pStyle w:val="ListBullet"/>
      </w:pPr>
      <w:r>
        <w:t>Developed predictive models for iris species classification, sales prediction, and car price prediction.</w:t>
      </w:r>
    </w:p>
    <w:p>
      <w:pPr>
        <w:pStyle w:val="ListBullet"/>
      </w:pPr>
      <w:r>
        <w:t>Applied regression techniques and feature engineering to enhance model accuracy.</w:t>
      </w:r>
    </w:p>
    <w:p/>
    <w:p>
      <w:pPr>
        <w:pStyle w:val="SectionHeading"/>
        <w:jc w:val="left"/>
      </w:pPr>
      <w:r>
        <w:t>Projects</w:t>
      </w:r>
    </w:p>
    <w:p>
      <w:r>
        <w:t>Smart Bin: An IoT-Based Waste Segregation and Recycling System</w:t>
      </w:r>
    </w:p>
    <w:p>
      <w:pPr>
        <w:pStyle w:val="ListBullet"/>
      </w:pPr>
      <w:r>
        <w:t>Designed and developed a comprehensive IoT-based waste management solution using Arduino, humidity sensors, ultrasonic sensors, and servo motors.</w:t>
      </w:r>
    </w:p>
    <w:p>
      <w:pPr>
        <w:pStyle w:val="ListBullet"/>
      </w:pPr>
      <w:r>
        <w:t>Created a website to educate users and provide tools for waste recyclers.</w:t>
      </w:r>
    </w:p>
    <w:p/>
    <w:p>
      <w:pPr>
        <w:pStyle w:val="SectionHeading"/>
        <w:jc w:val="left"/>
      </w:pPr>
      <w:r>
        <w:t>Education</w:t>
      </w:r>
    </w:p>
    <w:p>
      <w:r>
        <w:t>Babu Banarasi Das University, Lucknow, UP</w:t>
      </w:r>
    </w:p>
    <w:p>
      <w:r>
        <w:t>Bachelor of Engineering in Computer Science &amp; Engineering (AI Specialization) | 2022 – Expected 2026</w:t>
      </w:r>
    </w:p>
    <w:p>
      <w:r>
        <w:t>Cumulative GPA: 8.2/10</w:t>
      </w:r>
    </w:p>
    <w:p/>
    <w:p>
      <w:pPr>
        <w:pStyle w:val="SectionHeading"/>
        <w:jc w:val="left"/>
      </w:pPr>
      <w:r>
        <w:t>Certifications</w:t>
      </w:r>
    </w:p>
    <w:p>
      <w:r>
        <w:t>Amazon Q, AWS</w:t>
      </w:r>
    </w:p>
    <w:p>
      <w:r>
        <w:t>Natural Language Processing (NLP), Infosys Springboard</w:t>
      </w:r>
    </w:p>
    <w:p>
      <w:r>
        <w:t>Introduction to Artificial Intelligence &amp; Deep Learning, Infosys Springboard</w:t>
      </w:r>
    </w:p>
    <w:p>
      <w:r>
        <w:t>Power BI Training &amp; Project, Infosys Springboard</w:t>
      </w:r>
    </w:p>
    <w:p>
      <w:pPr>
        <w:pStyle w:val="SectionHeading"/>
        <w:jc w:val="left"/>
      </w:pPr>
      <w:r>
        <w:t>AI FOR INDIA 2.0, GUVI</w:t>
      </w:r>
    </w:p>
    <w:p>
      <w:r>
        <w:t>Python for Data Science, IBM</w:t>
      </w:r>
    </w:p>
    <w:p>
      <w:r>
        <w:t>The Advanced HTML 5 Courses, Udemy</w:t>
      </w:r>
    </w:p>
    <w:p>
      <w:r>
        <w:t>RS &amp; GIS Application in Natural Resources, Indian Institute of Remote Sensing, ISRO</w:t>
      </w:r>
    </w:p>
    <w:p>
      <w:r>
        <w:t>Overview of Space Science &amp; Technology, Indian Institute of Remote Sensing (IIRS), ISRO</w:t>
      </w:r>
    </w:p>
    <w:p/>
    <w:p>
      <w:r>
        <w:t>Professional Leadership</w:t>
      </w:r>
    </w:p>
    <w:p>
      <w:r>
        <w:t>Chairperson, IEEE Student Branch | Nov 2024 – Present</w:t>
      </w:r>
    </w:p>
    <w:p>
      <w:pPr>
        <w:pStyle w:val="ListBullet"/>
      </w:pPr>
      <w:r>
        <w:t>Founded and lead the IEEE Chapter at Babu Banarasi Das University.</w:t>
      </w:r>
    </w:p>
    <w:p>
      <w:pPr>
        <w:pStyle w:val="ListBullet"/>
      </w:pPr>
      <w:r>
        <w:t>Founded the IEEE Computer Society at the university.</w:t>
      </w:r>
    </w:p>
    <w:p/>
    <w:p>
      <w:pPr>
        <w:pStyle w:val="SectionHeading"/>
        <w:jc w:val="left"/>
      </w:pPr>
      <w:r>
        <w:t>Publications</w:t>
      </w:r>
    </w:p>
    <w:p>
      <w:r>
        <w:t>Smart Bin: An IoT-Based Waste Segregation and Recycling System.  International Conference on AI in Digital Growth, ADG 2025, IEEE Computational Intelligence Society, UP Section</w:t>
      </w:r>
    </w:p>
    <w:p/>
    <w:p>
      <w:r>
        <w:t>Activities</w:t>
      </w:r>
    </w:p>
    <w:p>
      <w:r>
        <w:t>IDEATHON Event Coordinator | April 12, 2025</w:t>
      </w:r>
    </w:p>
    <w:p>
      <w:pPr>
        <w:pStyle w:val="ListBullet"/>
      </w:pPr>
      <w:r>
        <w:t>Managed the planning and execution of IDEATHON, a technical event with 70+ participating teams.</w:t>
      </w:r>
    </w:p>
    <w:p>
      <w:r>
        <w:t>Infosys Springboard Pragati Cohort 2 | June 2024 – September 2024</w:t>
      </w:r>
    </w:p>
    <w:p>
      <w:pPr>
        <w:pStyle w:val="ListBullet"/>
      </w:pPr>
      <w:r>
        <w:t>Advanced coursework in AI, NLP, Deep Learning, and Generative AI.</w:t>
      </w:r>
    </w:p>
    <w:p>
      <w:pPr>
        <w:pStyle w:val="ListBullet"/>
      </w:pPr>
      <w:r>
        <w:t>Focused on personal and professional development.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Heading">
    <w:name w:val="Section Heading"/>
    <w:rPr>
      <w:rFonts w:ascii="Calibri" w:hAnsi="Calibri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